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3398" w14:textId="77777777" w:rsidR="005959A2" w:rsidRPr="00976BD5" w:rsidRDefault="00976BD5" w:rsidP="00976BD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B050"/>
          <w:sz w:val="44"/>
          <w:szCs w:val="44"/>
          <w:u w:val="single"/>
        </w:rPr>
      </w:pPr>
      <w:r w:rsidRPr="00976BD5">
        <w:rPr>
          <w:color w:val="00B050"/>
          <w:sz w:val="44"/>
          <w:szCs w:val="44"/>
          <w:u w:val="single"/>
        </w:rPr>
        <w:t>JavaScript String Methods – Tasks 1–16</w:t>
      </w:r>
    </w:p>
    <w:p w14:paraId="08C41E78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1</w:t>
      </w:r>
    </w:p>
    <w:p w14:paraId="66D1A9AC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"Hello world!";</w:t>
      </w:r>
      <w:r w:rsidRPr="00976BD5">
        <w:rPr>
          <w:sz w:val="40"/>
          <w:szCs w:val="40"/>
        </w:rPr>
        <w:br/>
        <w:t>console.log(str.length);</w:t>
      </w:r>
    </w:p>
    <w:p w14:paraId="146721A6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2</w:t>
      </w:r>
    </w:p>
    <w:p w14:paraId="5382A1F0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"Hello";</w:t>
      </w:r>
      <w:r w:rsidRPr="00976BD5">
        <w:rPr>
          <w:sz w:val="40"/>
          <w:szCs w:val="40"/>
        </w:rPr>
        <w:br/>
        <w:t>console.log(str.charAt(0));</w:t>
      </w:r>
      <w:r w:rsidRPr="00976BD5">
        <w:rPr>
          <w:sz w:val="40"/>
          <w:szCs w:val="40"/>
        </w:rPr>
        <w:br/>
        <w:t>console.log(str.charAt(4));</w:t>
      </w:r>
    </w:p>
    <w:p w14:paraId="558B5CB6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3</w:t>
      </w:r>
    </w:p>
    <w:p w14:paraId="5E709ADE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"World";</w:t>
      </w:r>
      <w:r w:rsidRPr="00976BD5">
        <w:rPr>
          <w:sz w:val="40"/>
          <w:szCs w:val="40"/>
        </w:rPr>
        <w:br/>
        <w:t>console.log(str[0]);</w:t>
      </w:r>
      <w:r w:rsidRPr="00976BD5">
        <w:rPr>
          <w:sz w:val="40"/>
          <w:szCs w:val="40"/>
        </w:rPr>
        <w:br/>
      </w:r>
      <w:r w:rsidRPr="00976BD5">
        <w:rPr>
          <w:sz w:val="40"/>
          <w:szCs w:val="40"/>
        </w:rPr>
        <w:t>console.log(str[3]);</w:t>
      </w:r>
    </w:p>
    <w:p w14:paraId="20F20DF1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4</w:t>
      </w:r>
    </w:p>
    <w:p w14:paraId="010DA17C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"JavaScript";</w:t>
      </w:r>
      <w:r w:rsidRPr="00976BD5">
        <w:rPr>
          <w:sz w:val="40"/>
          <w:szCs w:val="40"/>
        </w:rPr>
        <w:br/>
        <w:t>console.log(str.charAt(str.length - 1));</w:t>
      </w:r>
    </w:p>
    <w:p w14:paraId="02F8B7BD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5</w:t>
      </w:r>
    </w:p>
    <w:p w14:paraId="1AAD8F27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"banana";</w:t>
      </w:r>
      <w:r w:rsidRPr="00976BD5">
        <w:rPr>
          <w:sz w:val="40"/>
          <w:szCs w:val="40"/>
        </w:rPr>
        <w:br/>
        <w:t>console.log(str.indexOf("a"));</w:t>
      </w:r>
    </w:p>
    <w:p w14:paraId="0F5980B5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lastRenderedPageBreak/>
        <w:t>Task 6</w:t>
      </w:r>
    </w:p>
    <w:p w14:paraId="77AB470D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"banana";</w:t>
      </w:r>
      <w:r w:rsidRPr="00976BD5">
        <w:rPr>
          <w:sz w:val="40"/>
          <w:szCs w:val="40"/>
        </w:rPr>
        <w:br/>
        <w:t>console.log(str.lastIndexOf("a"));</w:t>
      </w:r>
    </w:p>
    <w:p w14:paraId="00D1B520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7</w:t>
      </w:r>
    </w:p>
    <w:p w14:paraId="081E3E02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"hello world";</w:t>
      </w:r>
      <w:r w:rsidRPr="00976BD5">
        <w:rPr>
          <w:sz w:val="40"/>
          <w:szCs w:val="40"/>
        </w:rPr>
        <w:br/>
        <w:t>console.log</w:t>
      </w:r>
      <w:r w:rsidRPr="00976BD5">
        <w:rPr>
          <w:sz w:val="40"/>
          <w:szCs w:val="40"/>
        </w:rPr>
        <w:t>(str.indexOf("z"));</w:t>
      </w:r>
    </w:p>
    <w:p w14:paraId="0B3D7ABE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8</w:t>
      </w:r>
    </w:p>
    <w:p w14:paraId="509A89DA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"I love JS!";</w:t>
      </w:r>
      <w:r w:rsidRPr="00976BD5">
        <w:rPr>
          <w:sz w:val="40"/>
          <w:szCs w:val="40"/>
        </w:rPr>
        <w:br/>
        <w:t>console.log(str.includes("love"));</w:t>
      </w:r>
      <w:r w:rsidRPr="00976BD5">
        <w:rPr>
          <w:sz w:val="40"/>
          <w:szCs w:val="40"/>
        </w:rPr>
        <w:br/>
        <w:t>console.log(str.includes("Love"));</w:t>
      </w:r>
    </w:p>
    <w:p w14:paraId="53A74294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9</w:t>
      </w:r>
    </w:p>
    <w:p w14:paraId="52B209C5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"Frontend";</w:t>
      </w:r>
      <w:r w:rsidRPr="00976BD5">
        <w:rPr>
          <w:sz w:val="40"/>
          <w:szCs w:val="40"/>
        </w:rPr>
        <w:br/>
        <w:t>console.log(str.startsWith("Front"));</w:t>
      </w:r>
      <w:r w:rsidRPr="00976BD5">
        <w:rPr>
          <w:sz w:val="40"/>
          <w:szCs w:val="40"/>
        </w:rPr>
        <w:br/>
        <w:t>console.log(str.startsWith("End"));</w:t>
      </w:r>
    </w:p>
    <w:p w14:paraId="132DBAE3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10</w:t>
      </w:r>
    </w:p>
    <w:p w14:paraId="5C6754A7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"Backend";</w:t>
      </w:r>
      <w:r w:rsidRPr="00976BD5">
        <w:rPr>
          <w:sz w:val="40"/>
          <w:szCs w:val="40"/>
        </w:rPr>
        <w:br/>
        <w:t>con</w:t>
      </w:r>
      <w:r w:rsidRPr="00976BD5">
        <w:rPr>
          <w:sz w:val="40"/>
          <w:szCs w:val="40"/>
        </w:rPr>
        <w:t>sole.log(str.endsWith("end"));</w:t>
      </w:r>
      <w:r w:rsidRPr="00976BD5">
        <w:rPr>
          <w:sz w:val="40"/>
          <w:szCs w:val="40"/>
        </w:rPr>
        <w:br/>
        <w:t>console.log(str.endsWith("Back"));</w:t>
      </w:r>
    </w:p>
    <w:p w14:paraId="032781BC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11</w:t>
      </w:r>
    </w:p>
    <w:p w14:paraId="1DA8AE77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"apple";</w:t>
      </w:r>
      <w:r w:rsidRPr="00976BD5">
        <w:rPr>
          <w:sz w:val="40"/>
          <w:szCs w:val="40"/>
        </w:rPr>
        <w:br/>
        <w:t>console.log(str.toUpperCase());</w:t>
      </w:r>
    </w:p>
    <w:p w14:paraId="6B39C24E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lastRenderedPageBreak/>
        <w:t>Task 12</w:t>
      </w:r>
    </w:p>
    <w:p w14:paraId="21E00839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"BANANA";</w:t>
      </w:r>
      <w:r w:rsidRPr="00976BD5">
        <w:rPr>
          <w:sz w:val="40"/>
          <w:szCs w:val="40"/>
        </w:rPr>
        <w:br/>
        <w:t>console.log(str.toLowerCase());</w:t>
      </w:r>
    </w:p>
    <w:p w14:paraId="2AA83D1D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13</w:t>
      </w:r>
    </w:p>
    <w:p w14:paraId="133D432D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str1 = "Hello";</w:t>
      </w:r>
      <w:r w:rsidRPr="00976BD5">
        <w:rPr>
          <w:sz w:val="40"/>
          <w:szCs w:val="40"/>
        </w:rPr>
        <w:br/>
        <w:t>let str2 = "World";</w:t>
      </w:r>
      <w:r w:rsidRPr="00976BD5">
        <w:rPr>
          <w:sz w:val="40"/>
          <w:szCs w:val="40"/>
        </w:rPr>
        <w:br/>
        <w:t xml:space="preserve">console.log(str1 + " " </w:t>
      </w:r>
      <w:r w:rsidRPr="00976BD5">
        <w:rPr>
          <w:sz w:val="40"/>
          <w:szCs w:val="40"/>
        </w:rPr>
        <w:t>+ str2);</w:t>
      </w:r>
      <w:r w:rsidRPr="00976BD5">
        <w:rPr>
          <w:sz w:val="40"/>
          <w:szCs w:val="40"/>
        </w:rPr>
        <w:br/>
        <w:t>console.log(str1.concat(" ", str2));</w:t>
      </w:r>
    </w:p>
    <w:p w14:paraId="3046CD52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14</w:t>
      </w:r>
    </w:p>
    <w:p w14:paraId="273F9091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  spaced string  ";</w:t>
      </w:r>
      <w:r w:rsidRPr="00976BD5">
        <w:rPr>
          <w:sz w:val="40"/>
          <w:szCs w:val="40"/>
        </w:rPr>
        <w:br/>
        <w:t>console.log(str.trim());</w:t>
      </w:r>
    </w:p>
    <w:p w14:paraId="4C99D2FB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15</w:t>
      </w:r>
    </w:p>
    <w:p w14:paraId="443FCBE3" w14:textId="77777777" w:rsidR="005959A2" w:rsidRPr="00976BD5" w:rsidRDefault="00976BD5" w:rsidP="00976BD5">
      <w:pPr>
        <w:jc w:val="center"/>
        <w:rPr>
          <w:sz w:val="40"/>
          <w:szCs w:val="40"/>
        </w:rPr>
      </w:pPr>
      <w:r w:rsidRPr="00976BD5">
        <w:rPr>
          <w:sz w:val="40"/>
          <w:szCs w:val="40"/>
        </w:rPr>
        <w:t>let str = "Frontend Developer";</w:t>
      </w:r>
      <w:r w:rsidRPr="00976BD5">
        <w:rPr>
          <w:sz w:val="40"/>
          <w:szCs w:val="40"/>
        </w:rPr>
        <w:br/>
        <w:t>console.log(str.slice(0, 8));</w:t>
      </w:r>
      <w:r w:rsidRPr="00976BD5">
        <w:rPr>
          <w:sz w:val="40"/>
          <w:szCs w:val="40"/>
        </w:rPr>
        <w:br/>
        <w:t>console.log(str.slice(9));</w:t>
      </w:r>
    </w:p>
    <w:p w14:paraId="5E7DA219" w14:textId="77777777" w:rsidR="005959A2" w:rsidRPr="00976BD5" w:rsidRDefault="00976BD5" w:rsidP="00976BD5">
      <w:pPr>
        <w:pStyle w:val="Heading2"/>
        <w:jc w:val="center"/>
        <w:rPr>
          <w:color w:val="0D0D0D" w:themeColor="text1" w:themeTint="F2"/>
          <w:sz w:val="44"/>
          <w:szCs w:val="44"/>
        </w:rPr>
      </w:pPr>
      <w:r w:rsidRPr="00976BD5">
        <w:rPr>
          <w:color w:val="0D0D0D" w:themeColor="text1" w:themeTint="F2"/>
          <w:sz w:val="44"/>
          <w:szCs w:val="44"/>
          <w:highlight w:val="yellow"/>
        </w:rPr>
        <w:t>Task 16</w:t>
      </w:r>
    </w:p>
    <w:p w14:paraId="14C082BC" w14:textId="77777777" w:rsidR="005959A2" w:rsidRDefault="00976BD5" w:rsidP="00976BD5">
      <w:pPr>
        <w:jc w:val="center"/>
      </w:pPr>
      <w:r w:rsidRPr="00976BD5">
        <w:rPr>
          <w:sz w:val="40"/>
          <w:szCs w:val="40"/>
        </w:rPr>
        <w:t xml:space="preserve">let str = "I love </w:t>
      </w:r>
      <w:r w:rsidRPr="00976BD5">
        <w:rPr>
          <w:sz w:val="40"/>
          <w:szCs w:val="40"/>
        </w:rPr>
        <w:t>JavaScript";</w:t>
      </w:r>
      <w:r w:rsidRPr="00976BD5">
        <w:rPr>
          <w:sz w:val="40"/>
          <w:szCs w:val="40"/>
        </w:rPr>
        <w:br/>
        <w:t>console.log(str.replace</w:t>
      </w:r>
      <w:r>
        <w:t>("love", "like"));</w:t>
      </w:r>
    </w:p>
    <w:sectPr w:rsidR="005959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59A2"/>
    <w:rsid w:val="00976B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44B19"/>
  <w14:defaultImageDpi w14:val="300"/>
  <w15:docId w15:val="{1B4A1BCB-B8DF-EC4F-8112-A9D1374A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Sol</cp:lastModifiedBy>
  <cp:revision>2</cp:revision>
  <dcterms:created xsi:type="dcterms:W3CDTF">2025-05-09T07:53:00Z</dcterms:created>
  <dcterms:modified xsi:type="dcterms:W3CDTF">2025-05-09T07:53:00Z</dcterms:modified>
  <cp:category/>
</cp:coreProperties>
</file>